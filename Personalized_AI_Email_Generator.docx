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4D6192">
      <w:pPr>
        <w:pStyle w:val="2"/>
      </w:pPr>
      <w:r>
        <w:t>Personalized AI Email Generator</w:t>
      </w:r>
    </w:p>
    <w:p w14:paraId="3F33CCE9">
      <w:pPr>
        <w:pStyle w:val="3"/>
      </w:pPr>
      <w:r>
        <w:t>Team Details</w:t>
      </w:r>
    </w:p>
    <w:p w14:paraId="544A3B32">
      <w:r>
        <w:t>Team Name: Team Alpha</w:t>
      </w:r>
    </w:p>
    <w:p w14:paraId="7481F53A">
      <w:pPr>
        <w:rPr>
          <w:rFonts w:hint="default"/>
          <w:lang w:val="en-IN"/>
        </w:rPr>
      </w:pPr>
      <w:r>
        <w:t>Team Members:</w:t>
      </w:r>
    </w:p>
    <w:p w14:paraId="4AD6C17C">
      <w:pPr>
        <w:rPr>
          <w:rFonts w:hint="default"/>
          <w:lang w:val="en-IN"/>
        </w:rPr>
      </w:pPr>
      <w:r>
        <w:t xml:space="preserve">- </w:t>
      </w:r>
      <w:r>
        <w:rPr>
          <w:rFonts w:hint="default"/>
          <w:lang w:val="en-IN"/>
        </w:rPr>
        <w:t>Krithika</w:t>
      </w:r>
      <w:bookmarkStart w:id="0" w:name="_GoBack"/>
      <w:bookmarkEnd w:id="0"/>
      <w:r>
        <w:br w:type="textWrapping"/>
      </w:r>
      <w:r>
        <w:t xml:space="preserve">- </w:t>
      </w:r>
      <w:r>
        <w:rPr>
          <w:rFonts w:hint="default"/>
          <w:lang w:val="en-IN"/>
        </w:rPr>
        <w:t>Theekshana</w:t>
      </w:r>
      <w:r>
        <w:br w:type="textWrapping"/>
      </w:r>
      <w:r>
        <w:t xml:space="preserve">- </w:t>
      </w:r>
      <w:r>
        <w:rPr>
          <w:rFonts w:hint="default"/>
          <w:lang w:val="en-IN"/>
        </w:rPr>
        <w:t>Rishitha</w:t>
      </w:r>
    </w:p>
    <w:p w14:paraId="2EAD47B5">
      <w:pPr>
        <w:pStyle w:val="3"/>
      </w:pPr>
      <w:r>
        <w:t>Phase-1: Brainstorming &amp; Ideation</w:t>
      </w:r>
    </w:p>
    <w:p w14:paraId="046AD29D">
      <w:pPr>
        <w:pStyle w:val="4"/>
      </w:pPr>
      <w:r>
        <w:t>Objective:</w:t>
      </w:r>
    </w:p>
    <w:p w14:paraId="52DB45C3">
      <w:r>
        <w:t>To develop an AI-powered tool that generates personalized emails based on user preferences, context, and writing tone, saving time and improving communication efficiency.</w:t>
      </w:r>
    </w:p>
    <w:p w14:paraId="5904AE6E">
      <w:pPr>
        <w:pStyle w:val="4"/>
      </w:pPr>
      <w:r>
        <w:t>Problem Statement:</w:t>
      </w:r>
    </w:p>
    <w:p w14:paraId="3CA55E5C">
      <w:r>
        <w:t>Many individuals and businesses struggle with writing personalized, professional, and engaging emails. The process is often time-consuming, and crafting the right tone and structure can be challenging, especially for non-native speakers.</w:t>
      </w:r>
    </w:p>
    <w:p w14:paraId="757C825F">
      <w:pPr>
        <w:pStyle w:val="4"/>
      </w:pPr>
      <w:r>
        <w:t>Proposed Solution:</w:t>
      </w:r>
    </w:p>
    <w:p w14:paraId="064E25B9">
      <w:r>
        <w:t>An AI-powered email generator that:</w:t>
      </w:r>
      <w:r>
        <w:br w:type="textWrapping"/>
      </w:r>
      <w:r>
        <w:t>- Understands user intent and context</w:t>
      </w:r>
      <w:r>
        <w:br w:type="textWrapping"/>
      </w:r>
      <w:r>
        <w:t>- Generates personalized email drafts in different tones (formal, casual, persuasive, etc.)</w:t>
      </w:r>
      <w:r>
        <w:br w:type="textWrapping"/>
      </w:r>
      <w:r>
        <w:t>- Suggests improvements based on best practices</w:t>
      </w:r>
      <w:r>
        <w:br w:type="textWrapping"/>
      </w:r>
      <w:r>
        <w:t>- Integrates with email platforms for seamless usage</w:t>
      </w:r>
    </w:p>
    <w:p w14:paraId="69680B3D">
      <w:pPr>
        <w:pStyle w:val="4"/>
      </w:pPr>
      <w:r>
        <w:t>Target Users:</w:t>
      </w:r>
    </w:p>
    <w:p w14:paraId="4A2AA47C">
      <w:r>
        <w:t>- Business professionals</w:t>
      </w:r>
      <w:r>
        <w:br w:type="textWrapping"/>
      </w:r>
      <w:r>
        <w:t>- Customer service teams</w:t>
      </w:r>
      <w:r>
        <w:br w:type="textWrapping"/>
      </w:r>
      <w:r>
        <w:t>- Sales and marketing teams</w:t>
      </w:r>
      <w:r>
        <w:br w:type="textWrapping"/>
      </w:r>
      <w:r>
        <w:t>- Freelancers and job seekers</w:t>
      </w:r>
      <w:r>
        <w:br w:type="textWrapping"/>
      </w:r>
      <w:r>
        <w:t>- Students and academicians</w:t>
      </w:r>
    </w:p>
    <w:p w14:paraId="57CF4EBE">
      <w:pPr>
        <w:pStyle w:val="4"/>
      </w:pPr>
      <w:r>
        <w:t>Expected Outcome:</w:t>
      </w:r>
    </w:p>
    <w:p w14:paraId="29D22B6D">
      <w:r>
        <w:t>A fully functional AI-powered email generator that can create personalized emails with minimal user input while ensuring professionalism and clarity.</w:t>
      </w:r>
    </w:p>
    <w:p w14:paraId="131E93D6">
      <w:pPr>
        <w:pStyle w:val="3"/>
      </w:pPr>
      <w:r>
        <w:t>Phase-2: Requirement Analysis</w:t>
      </w:r>
    </w:p>
    <w:p w14:paraId="3E0F5C8B">
      <w:pPr>
        <w:pStyle w:val="4"/>
      </w:pPr>
      <w:r>
        <w:t>Technical Requirements: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29EAA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19308DD">
            <w:pPr>
              <w:spacing w:after="0" w:line="240" w:lineRule="auto"/>
            </w:pPr>
            <w:r>
              <w:t>Component</w:t>
            </w:r>
          </w:p>
        </w:tc>
        <w:tc>
          <w:tcPr>
            <w:tcW w:w="4320" w:type="dxa"/>
          </w:tcPr>
          <w:p w14:paraId="2BBF42FB">
            <w:pPr>
              <w:spacing w:after="0" w:line="240" w:lineRule="auto"/>
            </w:pPr>
            <w:r>
              <w:t>Technology</w:t>
            </w:r>
          </w:p>
        </w:tc>
      </w:tr>
      <w:tr w14:paraId="20004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372389E">
            <w:pPr>
              <w:spacing w:after="0" w:line="240" w:lineRule="auto"/>
            </w:pPr>
            <w:r>
              <w:t>Programming Language</w:t>
            </w:r>
          </w:p>
        </w:tc>
        <w:tc>
          <w:tcPr>
            <w:tcW w:w="4320" w:type="dxa"/>
          </w:tcPr>
          <w:p w14:paraId="7705CE6F">
            <w:pPr>
              <w:spacing w:after="0" w:line="240" w:lineRule="auto"/>
            </w:pPr>
            <w:r>
              <w:t>Python, JavaScript</w:t>
            </w:r>
          </w:p>
        </w:tc>
      </w:tr>
      <w:tr w14:paraId="422A7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9E95802">
            <w:pPr>
              <w:spacing w:after="0" w:line="240" w:lineRule="auto"/>
            </w:pPr>
            <w:r>
              <w:t>AI Model</w:t>
            </w:r>
          </w:p>
        </w:tc>
        <w:tc>
          <w:tcPr>
            <w:tcW w:w="4320" w:type="dxa"/>
          </w:tcPr>
          <w:p w14:paraId="79901529">
            <w:pPr>
              <w:spacing w:after="0" w:line="240" w:lineRule="auto"/>
            </w:pPr>
            <w:r>
              <w:t>OpenAI GPT, BERT, or custom NLP model</w:t>
            </w:r>
          </w:p>
        </w:tc>
      </w:tr>
      <w:tr w14:paraId="36B4A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F0C775">
            <w:pPr>
              <w:spacing w:after="0" w:line="240" w:lineRule="auto"/>
            </w:pPr>
            <w:r>
              <w:t>Backend</w:t>
            </w:r>
          </w:p>
        </w:tc>
        <w:tc>
          <w:tcPr>
            <w:tcW w:w="4320" w:type="dxa"/>
          </w:tcPr>
          <w:p w14:paraId="5F048440">
            <w:pPr>
              <w:spacing w:after="0" w:line="240" w:lineRule="auto"/>
            </w:pPr>
            <w:r>
              <w:t>Flask/Django, Node.js</w:t>
            </w:r>
          </w:p>
        </w:tc>
      </w:tr>
      <w:tr w14:paraId="5EA68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44EF256">
            <w:pPr>
              <w:spacing w:after="0" w:line="240" w:lineRule="auto"/>
            </w:pPr>
            <w:r>
              <w:t>Frontend</w:t>
            </w:r>
          </w:p>
        </w:tc>
        <w:tc>
          <w:tcPr>
            <w:tcW w:w="4320" w:type="dxa"/>
          </w:tcPr>
          <w:p w14:paraId="15FC7821">
            <w:pPr>
              <w:spacing w:after="0" w:line="240" w:lineRule="auto"/>
            </w:pPr>
            <w:r>
              <w:t>React.js / Streamlit</w:t>
            </w:r>
          </w:p>
        </w:tc>
      </w:tr>
      <w:tr w14:paraId="7E169D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04C22AB">
            <w:pPr>
              <w:spacing w:after="0" w:line="240" w:lineRule="auto"/>
            </w:pPr>
            <w:r>
              <w:t>Database</w:t>
            </w:r>
          </w:p>
        </w:tc>
        <w:tc>
          <w:tcPr>
            <w:tcW w:w="4320" w:type="dxa"/>
          </w:tcPr>
          <w:p w14:paraId="1607198F">
            <w:pPr>
              <w:spacing w:after="0" w:line="240" w:lineRule="auto"/>
            </w:pPr>
            <w:r>
              <w:t>Firebase / PostgreSQL</w:t>
            </w:r>
          </w:p>
        </w:tc>
      </w:tr>
      <w:tr w14:paraId="66E644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32238414">
            <w:pPr>
              <w:spacing w:after="0" w:line="240" w:lineRule="auto"/>
            </w:pPr>
            <w:r>
              <w:t>API Integration</w:t>
            </w:r>
          </w:p>
        </w:tc>
        <w:tc>
          <w:tcPr>
            <w:tcW w:w="4320" w:type="dxa"/>
          </w:tcPr>
          <w:p w14:paraId="0DCEECCE">
            <w:pPr>
              <w:spacing w:after="0" w:line="240" w:lineRule="auto"/>
            </w:pPr>
            <w:r>
              <w:t>Gmail API, Outlook API</w:t>
            </w:r>
          </w:p>
        </w:tc>
      </w:tr>
    </w:tbl>
    <w:p w14:paraId="1EDE288E">
      <w:pPr>
        <w:pStyle w:val="4"/>
      </w:pPr>
      <w:r>
        <w:t>Functional Requirements:</w:t>
      </w:r>
    </w:p>
    <w:p w14:paraId="612943E1">
      <w:r>
        <w:t>- Ability to input email context, recipient details, and tone preferences</w:t>
      </w:r>
      <w:r>
        <w:br w:type="textWrapping"/>
      </w:r>
      <w:r>
        <w:t>- AI-powered email generation with customization options</w:t>
      </w:r>
      <w:r>
        <w:br w:type="textWrapping"/>
      </w:r>
      <w:r>
        <w:t>- Grammar and spell check integration</w:t>
      </w:r>
      <w:r>
        <w:br w:type="textWrapping"/>
      </w:r>
      <w:r>
        <w:t>- Template-based email generation</w:t>
      </w:r>
      <w:r>
        <w:br w:type="textWrapping"/>
      </w:r>
      <w:r>
        <w:t>- Email scheduling and API integration</w:t>
      </w:r>
    </w:p>
    <w:p w14:paraId="16823C6A">
      <w:pPr>
        <w:pStyle w:val="3"/>
      </w:pPr>
      <w:r>
        <w:t>Phase-3: Project Design</w:t>
      </w:r>
    </w:p>
    <w:p w14:paraId="4806B675">
      <w:pPr>
        <w:pStyle w:val="4"/>
      </w:pPr>
      <w:r>
        <w:t>System Architecture:</w:t>
      </w:r>
    </w:p>
    <w:p w14:paraId="28DA2350">
      <w:r>
        <w:t>1. User enters email context and preferences.</w:t>
      </w:r>
      <w:r>
        <w:br w:type="textWrapping"/>
      </w:r>
      <w:r>
        <w:t>2. AI model processes inputs and generates email content.</w:t>
      </w:r>
      <w:r>
        <w:br w:type="textWrapping"/>
      </w:r>
      <w:r>
        <w:t>3. User reviews, edits, and customizes the email.</w:t>
      </w:r>
      <w:r>
        <w:br w:type="textWrapping"/>
      </w:r>
      <w:r>
        <w:t>4. Email is sent or scheduled via API integration.</w:t>
      </w:r>
    </w:p>
    <w:p w14:paraId="652332F8">
      <w:pPr>
        <w:pStyle w:val="3"/>
      </w:pPr>
      <w:r>
        <w:t>Phase-4: Project Planning</w:t>
      </w:r>
    </w:p>
    <w:p w14:paraId="1CED2A77">
      <w:pPr>
        <w:pStyle w:val="4"/>
      </w:pPr>
      <w:r>
        <w:t>Sprint Planning: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1456"/>
        <w:gridCol w:w="1233"/>
        <w:gridCol w:w="1233"/>
        <w:gridCol w:w="1233"/>
        <w:gridCol w:w="1233"/>
        <w:gridCol w:w="1235"/>
      </w:tblGrid>
      <w:tr w14:paraId="0AA24B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69CDA4D1">
            <w:pPr>
              <w:spacing w:after="0" w:line="240" w:lineRule="auto"/>
            </w:pPr>
            <w:r>
              <w:t>Sprint</w:t>
            </w:r>
          </w:p>
        </w:tc>
        <w:tc>
          <w:tcPr>
            <w:tcW w:w="1234" w:type="dxa"/>
          </w:tcPr>
          <w:p w14:paraId="52B57E1A">
            <w:pPr>
              <w:spacing w:after="0" w:line="240" w:lineRule="auto"/>
            </w:pPr>
            <w:r>
              <w:t>Task</w:t>
            </w:r>
          </w:p>
        </w:tc>
        <w:tc>
          <w:tcPr>
            <w:tcW w:w="1234" w:type="dxa"/>
          </w:tcPr>
          <w:p w14:paraId="775C9AF7">
            <w:pPr>
              <w:spacing w:after="0" w:line="240" w:lineRule="auto"/>
            </w:pPr>
            <w:r>
              <w:t>Priority</w:t>
            </w:r>
          </w:p>
        </w:tc>
        <w:tc>
          <w:tcPr>
            <w:tcW w:w="1234" w:type="dxa"/>
          </w:tcPr>
          <w:p w14:paraId="6979D218">
            <w:pPr>
              <w:spacing w:after="0" w:line="240" w:lineRule="auto"/>
            </w:pPr>
            <w:r>
              <w:t>Duration</w:t>
            </w:r>
          </w:p>
        </w:tc>
        <w:tc>
          <w:tcPr>
            <w:tcW w:w="1234" w:type="dxa"/>
          </w:tcPr>
          <w:p w14:paraId="0F91E8D5">
            <w:pPr>
              <w:spacing w:after="0" w:line="240" w:lineRule="auto"/>
            </w:pPr>
            <w:r>
              <w:t>Deadline</w:t>
            </w:r>
          </w:p>
        </w:tc>
        <w:tc>
          <w:tcPr>
            <w:tcW w:w="1234" w:type="dxa"/>
          </w:tcPr>
          <w:p w14:paraId="1E2158B7">
            <w:pPr>
              <w:spacing w:after="0" w:line="240" w:lineRule="auto"/>
            </w:pPr>
            <w:r>
              <w:t>Assigned To</w:t>
            </w:r>
          </w:p>
        </w:tc>
        <w:tc>
          <w:tcPr>
            <w:tcW w:w="1234" w:type="dxa"/>
          </w:tcPr>
          <w:p w14:paraId="276AC0E7">
            <w:pPr>
              <w:spacing w:after="0" w:line="240" w:lineRule="auto"/>
            </w:pPr>
            <w:r>
              <w:t>Expected Outcome</w:t>
            </w:r>
          </w:p>
        </w:tc>
      </w:tr>
      <w:tr w14:paraId="0CF73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0E40C65F">
            <w:pPr>
              <w:spacing w:after="0" w:line="240" w:lineRule="auto"/>
            </w:pPr>
            <w:r>
              <w:t>Sprint 1</w:t>
            </w:r>
          </w:p>
        </w:tc>
        <w:tc>
          <w:tcPr>
            <w:tcW w:w="1234" w:type="dxa"/>
          </w:tcPr>
          <w:p w14:paraId="4BCCD1F5">
            <w:pPr>
              <w:spacing w:after="0" w:line="240" w:lineRule="auto"/>
            </w:pPr>
            <w:r>
              <w:t>Environment Setup &amp; AI Model Selection</w:t>
            </w:r>
          </w:p>
        </w:tc>
        <w:tc>
          <w:tcPr>
            <w:tcW w:w="1234" w:type="dxa"/>
          </w:tcPr>
          <w:p w14:paraId="3C7A6E47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49E78E52">
            <w:pPr>
              <w:spacing w:after="0" w:line="240" w:lineRule="auto"/>
            </w:pPr>
            <w:r>
              <w:t>6 hours</w:t>
            </w:r>
          </w:p>
        </w:tc>
        <w:tc>
          <w:tcPr>
            <w:tcW w:w="1234" w:type="dxa"/>
          </w:tcPr>
          <w:p w14:paraId="4BCEA1A2">
            <w:pPr>
              <w:spacing w:after="0" w:line="240" w:lineRule="auto"/>
            </w:pPr>
            <w:r>
              <w:t>End of Day 1</w:t>
            </w:r>
          </w:p>
        </w:tc>
        <w:tc>
          <w:tcPr>
            <w:tcW w:w="1234" w:type="dxa"/>
          </w:tcPr>
          <w:p w14:paraId="70223182">
            <w:pPr>
              <w:spacing w:after="0" w:line="240" w:lineRule="auto"/>
            </w:pPr>
            <w:r>
              <w:t>Member 1</w:t>
            </w:r>
          </w:p>
        </w:tc>
        <w:tc>
          <w:tcPr>
            <w:tcW w:w="1234" w:type="dxa"/>
          </w:tcPr>
          <w:p w14:paraId="29E57BF3">
            <w:pPr>
              <w:spacing w:after="0" w:line="240" w:lineRule="auto"/>
            </w:pPr>
            <w:r>
              <w:t>AI Model Selected</w:t>
            </w:r>
          </w:p>
        </w:tc>
      </w:tr>
      <w:tr w14:paraId="310F15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49B7BEA6">
            <w:pPr>
              <w:spacing w:after="0" w:line="240" w:lineRule="auto"/>
            </w:pPr>
            <w:r>
              <w:t>Sprint 1</w:t>
            </w:r>
          </w:p>
        </w:tc>
        <w:tc>
          <w:tcPr>
            <w:tcW w:w="1234" w:type="dxa"/>
          </w:tcPr>
          <w:p w14:paraId="2F08912A">
            <w:pPr>
              <w:spacing w:after="0" w:line="240" w:lineRule="auto"/>
            </w:pPr>
            <w:r>
              <w:t>Frontend UI Design</w:t>
            </w:r>
          </w:p>
        </w:tc>
        <w:tc>
          <w:tcPr>
            <w:tcW w:w="1234" w:type="dxa"/>
          </w:tcPr>
          <w:p w14:paraId="06E6BA8C">
            <w:pPr>
              <w:spacing w:after="0" w:line="240" w:lineRule="auto"/>
            </w:pPr>
            <w:r>
              <w:t>Medium</w:t>
            </w:r>
          </w:p>
        </w:tc>
        <w:tc>
          <w:tcPr>
            <w:tcW w:w="1234" w:type="dxa"/>
          </w:tcPr>
          <w:p w14:paraId="71F16252">
            <w:pPr>
              <w:spacing w:after="0" w:line="240" w:lineRule="auto"/>
            </w:pPr>
            <w:r>
              <w:t>4 hours</w:t>
            </w:r>
          </w:p>
        </w:tc>
        <w:tc>
          <w:tcPr>
            <w:tcW w:w="1234" w:type="dxa"/>
          </w:tcPr>
          <w:p w14:paraId="2C458FAD">
            <w:pPr>
              <w:spacing w:after="0" w:line="240" w:lineRule="auto"/>
            </w:pPr>
            <w:r>
              <w:t>End of Day 1</w:t>
            </w:r>
          </w:p>
        </w:tc>
        <w:tc>
          <w:tcPr>
            <w:tcW w:w="1234" w:type="dxa"/>
          </w:tcPr>
          <w:p w14:paraId="5AF845AB">
            <w:pPr>
              <w:spacing w:after="0" w:line="240" w:lineRule="auto"/>
            </w:pPr>
            <w:r>
              <w:t>Member 2</w:t>
            </w:r>
          </w:p>
        </w:tc>
        <w:tc>
          <w:tcPr>
            <w:tcW w:w="1234" w:type="dxa"/>
          </w:tcPr>
          <w:p w14:paraId="125DD19D">
            <w:pPr>
              <w:spacing w:after="0" w:line="240" w:lineRule="auto"/>
            </w:pPr>
            <w:r>
              <w:t>Basic UI Layout</w:t>
            </w:r>
          </w:p>
        </w:tc>
      </w:tr>
      <w:tr w14:paraId="0820D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4" w:type="dxa"/>
          </w:tcPr>
          <w:p w14:paraId="7C1F9BB7">
            <w:pPr>
              <w:spacing w:after="0" w:line="240" w:lineRule="auto"/>
            </w:pPr>
            <w:r>
              <w:t>Sprint 2</w:t>
            </w:r>
          </w:p>
        </w:tc>
        <w:tc>
          <w:tcPr>
            <w:tcW w:w="1234" w:type="dxa"/>
          </w:tcPr>
          <w:p w14:paraId="50AA00DE">
            <w:pPr>
              <w:spacing w:after="0" w:line="240" w:lineRule="auto"/>
            </w:pPr>
            <w:r>
              <w:t>AI-based Email Generation</w:t>
            </w:r>
          </w:p>
        </w:tc>
        <w:tc>
          <w:tcPr>
            <w:tcW w:w="1234" w:type="dxa"/>
          </w:tcPr>
          <w:p w14:paraId="7A01BB68">
            <w:pPr>
              <w:spacing w:after="0" w:line="240" w:lineRule="auto"/>
            </w:pPr>
            <w:r>
              <w:t>High</w:t>
            </w:r>
          </w:p>
        </w:tc>
        <w:tc>
          <w:tcPr>
            <w:tcW w:w="1234" w:type="dxa"/>
          </w:tcPr>
          <w:p w14:paraId="5E49F88C">
            <w:pPr>
              <w:spacing w:after="0" w:line="240" w:lineRule="auto"/>
            </w:pPr>
            <w:r>
              <w:t>6 hours</w:t>
            </w:r>
          </w:p>
        </w:tc>
        <w:tc>
          <w:tcPr>
            <w:tcW w:w="1234" w:type="dxa"/>
          </w:tcPr>
          <w:p w14:paraId="38AEDAF8">
            <w:pPr>
              <w:spacing w:after="0" w:line="240" w:lineRule="auto"/>
            </w:pPr>
            <w:r>
              <w:t>Mid-Day 2</w:t>
            </w:r>
          </w:p>
        </w:tc>
        <w:tc>
          <w:tcPr>
            <w:tcW w:w="1234" w:type="dxa"/>
          </w:tcPr>
          <w:p w14:paraId="438C4803">
            <w:pPr>
              <w:spacing w:after="0" w:line="240" w:lineRule="auto"/>
            </w:pPr>
            <w:r>
              <w:t>Member 3</w:t>
            </w:r>
          </w:p>
        </w:tc>
        <w:tc>
          <w:tcPr>
            <w:tcW w:w="1234" w:type="dxa"/>
          </w:tcPr>
          <w:p w14:paraId="600AE6F4">
            <w:pPr>
              <w:spacing w:after="0" w:line="240" w:lineRule="auto"/>
            </w:pPr>
            <w:r>
              <w:t>AI-generated emails</w:t>
            </w:r>
          </w:p>
        </w:tc>
      </w:tr>
    </w:tbl>
    <w:p w14:paraId="77088B82">
      <w:pPr>
        <w:pStyle w:val="3"/>
      </w:pPr>
      <w:r>
        <w:t>Phase-5: Project Development</w:t>
      </w:r>
    </w:p>
    <w:p w14:paraId="66817069">
      <w:r>
        <w:t>Technology Stack Used:</w:t>
      </w:r>
      <w:r>
        <w:br w:type="textWrapping"/>
      </w:r>
      <w:r>
        <w:t>- Frontend: React.js, Streamlit</w:t>
      </w:r>
      <w:r>
        <w:br w:type="textWrapping"/>
      </w:r>
      <w:r>
        <w:t>- Backend: Flask, Django</w:t>
      </w:r>
      <w:r>
        <w:br w:type="textWrapping"/>
      </w:r>
      <w:r>
        <w:t>- AI Model: OpenAI GPT, BERT</w:t>
      </w:r>
      <w:r>
        <w:br w:type="textWrapping"/>
      </w:r>
      <w:r>
        <w:t>- Database: PostgreSQL, Firebase</w:t>
      </w:r>
      <w:r>
        <w:br w:type="textWrapping"/>
      </w:r>
      <w:r>
        <w:t>- Deployment: AWS, Heroku</w:t>
      </w:r>
    </w:p>
    <w:p w14:paraId="607E784D">
      <w:pPr>
        <w:pStyle w:val="3"/>
      </w:pPr>
      <w:r>
        <w:t>Phase-6: Testing</w:t>
      </w:r>
    </w:p>
    <w:p w14:paraId="756A34E6">
      <w:r>
        <w:t>Ensuring the Personalized AI Email Generator meets functionality and performance requirements.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C6A033C"/>
    <w:rsid w:val="7348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WPS_1648789551</cp:lastModifiedBy>
  <dcterms:modified xsi:type="dcterms:W3CDTF">2025-03-07T10:43:01Z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2A47BF6D3F9F4AF38865BF670CF37F89_12</vt:lpwstr>
  </property>
</Properties>
</file>